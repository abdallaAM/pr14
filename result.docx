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Выражение: x**3 + sin(x) * cos(x)</w:t>
      </w:r>
    </w:p>
    <w:p>
      <w:r>
        <w:t>Производная: 3*x**2 + cos(2*x)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